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45AAE4" w14:textId="54317DAC" w:rsidR="00CC443A" w:rsidRPr="00832D80" w:rsidRDefault="00000000" w:rsidP="00832D80">
      <w:pPr>
        <w:pStyle w:val="Heading1"/>
        <w:rPr>
          <w:sz w:val="40"/>
          <w:szCs w:val="40"/>
        </w:rPr>
      </w:pPr>
      <w:r w:rsidRPr="00832D80">
        <w:rPr>
          <w:sz w:val="40"/>
          <w:szCs w:val="40"/>
        </w:rPr>
        <w:t>Snowflake Understanding Stages</w:t>
      </w:r>
    </w:p>
    <w:p w14:paraId="1FF292A9" w14:textId="77777777" w:rsidR="00CC443A" w:rsidRPr="00832D80" w:rsidRDefault="00000000">
      <w:pPr>
        <w:pStyle w:val="Heading2"/>
        <w:rPr>
          <w:rFonts w:cstheme="majorHAnsi"/>
          <w:sz w:val="24"/>
          <w:szCs w:val="24"/>
        </w:rPr>
      </w:pPr>
      <w:r w:rsidRPr="00832D80">
        <w:rPr>
          <w:rFonts w:cstheme="majorHAnsi"/>
          <w:sz w:val="24"/>
          <w:szCs w:val="24"/>
        </w:rPr>
        <w:t>Exercise 1: Create and Explore Stages</w:t>
      </w:r>
    </w:p>
    <w:p w14:paraId="37F123FA" w14:textId="77777777" w:rsidR="00CC443A" w:rsidRPr="00832D80" w:rsidRDefault="00000000">
      <w:pPr>
        <w:rPr>
          <w:rFonts w:asciiTheme="majorHAnsi" w:hAnsiTheme="majorHAnsi" w:cstheme="majorHAnsi"/>
          <w:sz w:val="24"/>
          <w:szCs w:val="24"/>
        </w:rPr>
      </w:pPr>
      <w:r w:rsidRPr="00832D80">
        <w:rPr>
          <w:rFonts w:asciiTheme="majorHAnsi" w:hAnsiTheme="majorHAnsi" w:cstheme="majorHAnsi"/>
          <w:sz w:val="24"/>
          <w:szCs w:val="24"/>
        </w:rPr>
        <w:t>1. Check available stages in your Snowflake account:</w:t>
      </w:r>
    </w:p>
    <w:p w14:paraId="38FE0BB5" w14:textId="6B08430C" w:rsidR="00CC443A" w:rsidRPr="00832D80" w:rsidRDefault="00000000">
      <w:pPr>
        <w:rPr>
          <w:rFonts w:asciiTheme="majorHAnsi" w:hAnsiTheme="majorHAnsi" w:cstheme="majorHAnsi"/>
          <w:color w:val="7F7F7F" w:themeColor="text1" w:themeTint="80"/>
          <w:sz w:val="24"/>
          <w:szCs w:val="24"/>
        </w:rPr>
      </w:pPr>
      <w:r w:rsidRPr="00832D80">
        <w:rPr>
          <w:rFonts w:asciiTheme="majorHAnsi" w:hAnsiTheme="majorHAnsi" w:cstheme="majorHAnsi"/>
          <w:color w:val="7F7F7F" w:themeColor="text1" w:themeTint="80"/>
          <w:sz w:val="24"/>
          <w:szCs w:val="24"/>
        </w:rPr>
        <w:t xml:space="preserve">    SHOW </w:t>
      </w:r>
      <w:proofErr w:type="gramStart"/>
      <w:r w:rsidRPr="00832D80">
        <w:rPr>
          <w:rFonts w:asciiTheme="majorHAnsi" w:hAnsiTheme="majorHAnsi" w:cstheme="majorHAnsi"/>
          <w:color w:val="7F7F7F" w:themeColor="text1" w:themeTint="80"/>
          <w:sz w:val="24"/>
          <w:szCs w:val="24"/>
        </w:rPr>
        <w:t>STAGES;</w:t>
      </w:r>
      <w:proofErr w:type="gramEnd"/>
    </w:p>
    <w:p w14:paraId="0513E916" w14:textId="77777777" w:rsidR="00CC443A" w:rsidRPr="00832D80" w:rsidRDefault="00000000">
      <w:pPr>
        <w:rPr>
          <w:rFonts w:asciiTheme="majorHAnsi" w:hAnsiTheme="majorHAnsi" w:cstheme="majorHAnsi"/>
          <w:sz w:val="24"/>
          <w:szCs w:val="24"/>
        </w:rPr>
      </w:pPr>
      <w:r w:rsidRPr="00832D80">
        <w:rPr>
          <w:rFonts w:asciiTheme="majorHAnsi" w:hAnsiTheme="majorHAnsi" w:cstheme="majorHAnsi"/>
          <w:sz w:val="24"/>
          <w:szCs w:val="24"/>
        </w:rPr>
        <w:t>2. Identify the default user stage and confirm its location:</w:t>
      </w:r>
    </w:p>
    <w:p w14:paraId="67E1ABA9" w14:textId="655458EC" w:rsidR="00CC443A" w:rsidRPr="00832D80" w:rsidRDefault="00000000">
      <w:pPr>
        <w:rPr>
          <w:rFonts w:asciiTheme="majorHAnsi" w:hAnsiTheme="majorHAnsi" w:cstheme="majorHAnsi"/>
          <w:color w:val="7F7F7F" w:themeColor="text1" w:themeTint="80"/>
          <w:sz w:val="24"/>
          <w:szCs w:val="24"/>
        </w:rPr>
      </w:pPr>
      <w:r w:rsidRPr="00832D80">
        <w:rPr>
          <w:rFonts w:asciiTheme="majorHAnsi" w:hAnsiTheme="majorHAnsi" w:cstheme="majorHAnsi"/>
          <w:color w:val="7F7F7F" w:themeColor="text1" w:themeTint="80"/>
          <w:sz w:val="24"/>
          <w:szCs w:val="24"/>
        </w:rPr>
        <w:t xml:space="preserve">    DESC </w:t>
      </w:r>
      <w:proofErr w:type="gramStart"/>
      <w:r w:rsidRPr="00832D80">
        <w:rPr>
          <w:rFonts w:asciiTheme="majorHAnsi" w:hAnsiTheme="majorHAnsi" w:cstheme="majorHAnsi"/>
          <w:color w:val="7F7F7F" w:themeColor="text1" w:themeTint="80"/>
          <w:sz w:val="24"/>
          <w:szCs w:val="24"/>
        </w:rPr>
        <w:t>STAGE;</w:t>
      </w:r>
      <w:proofErr w:type="gramEnd"/>
    </w:p>
    <w:p w14:paraId="1199456A" w14:textId="77777777" w:rsidR="00CC443A" w:rsidRPr="00832D80" w:rsidRDefault="00000000">
      <w:pPr>
        <w:pStyle w:val="Heading2"/>
        <w:rPr>
          <w:rFonts w:cstheme="majorHAnsi"/>
          <w:sz w:val="24"/>
          <w:szCs w:val="24"/>
        </w:rPr>
      </w:pPr>
      <w:r w:rsidRPr="00832D80">
        <w:rPr>
          <w:rFonts w:cstheme="majorHAnsi"/>
          <w:sz w:val="24"/>
          <w:szCs w:val="24"/>
        </w:rPr>
        <w:t>Exercise 2: User vs. Table Stages</w:t>
      </w:r>
    </w:p>
    <w:p w14:paraId="4008A017" w14:textId="77777777" w:rsidR="00CC443A" w:rsidRPr="00832D80" w:rsidRDefault="00000000">
      <w:pPr>
        <w:rPr>
          <w:rFonts w:asciiTheme="majorHAnsi" w:hAnsiTheme="majorHAnsi" w:cstheme="majorHAnsi"/>
          <w:sz w:val="24"/>
          <w:szCs w:val="24"/>
        </w:rPr>
      </w:pPr>
      <w:r w:rsidRPr="00832D80">
        <w:rPr>
          <w:rFonts w:asciiTheme="majorHAnsi" w:hAnsiTheme="majorHAnsi" w:cstheme="majorHAnsi"/>
          <w:sz w:val="24"/>
          <w:szCs w:val="24"/>
        </w:rPr>
        <w:t>1. Create a test table:</w:t>
      </w:r>
    </w:p>
    <w:p w14:paraId="25F26F1E" w14:textId="08AC4A88" w:rsidR="00CC443A" w:rsidRPr="00832D80" w:rsidRDefault="00000000">
      <w:pPr>
        <w:rPr>
          <w:rFonts w:asciiTheme="majorHAnsi" w:hAnsiTheme="majorHAnsi" w:cstheme="majorHAnsi"/>
          <w:color w:val="7F7F7F" w:themeColor="text1" w:themeTint="80"/>
          <w:sz w:val="24"/>
          <w:szCs w:val="24"/>
        </w:rPr>
      </w:pPr>
      <w:r w:rsidRPr="00832D80">
        <w:rPr>
          <w:rFonts w:asciiTheme="majorHAnsi" w:hAnsiTheme="majorHAnsi" w:cstheme="majorHAnsi"/>
          <w:color w:val="7F7F7F" w:themeColor="text1" w:themeTint="80"/>
          <w:sz w:val="24"/>
          <w:szCs w:val="24"/>
        </w:rPr>
        <w:t xml:space="preserve">   CREATE OR REPLACE TABLE employee_staging (id INT, name STRING, department STRING</w:t>
      </w:r>
      <w:proofErr w:type="gramStart"/>
      <w:r w:rsidRPr="00832D80">
        <w:rPr>
          <w:rFonts w:asciiTheme="majorHAnsi" w:hAnsiTheme="majorHAnsi" w:cstheme="majorHAnsi"/>
          <w:color w:val="7F7F7F" w:themeColor="text1" w:themeTint="80"/>
          <w:sz w:val="24"/>
          <w:szCs w:val="24"/>
        </w:rPr>
        <w:t>);</w:t>
      </w:r>
      <w:proofErr w:type="gramEnd"/>
    </w:p>
    <w:p w14:paraId="609DA6CA" w14:textId="77777777" w:rsidR="00CC443A" w:rsidRPr="00832D80" w:rsidRDefault="00000000">
      <w:pPr>
        <w:rPr>
          <w:rFonts w:asciiTheme="majorHAnsi" w:hAnsiTheme="majorHAnsi" w:cstheme="majorHAnsi"/>
          <w:sz w:val="24"/>
          <w:szCs w:val="24"/>
        </w:rPr>
      </w:pPr>
      <w:r w:rsidRPr="00832D80">
        <w:rPr>
          <w:rFonts w:asciiTheme="majorHAnsi" w:hAnsiTheme="majorHAnsi" w:cstheme="majorHAnsi"/>
          <w:sz w:val="24"/>
          <w:szCs w:val="24"/>
        </w:rPr>
        <w:t>2. Upload a CSV file (employee.csv) into user stage:</w:t>
      </w:r>
    </w:p>
    <w:p w14:paraId="1B148BDF" w14:textId="337C1ECF" w:rsidR="00CC443A" w:rsidRPr="00832D80" w:rsidRDefault="00000000">
      <w:pPr>
        <w:rPr>
          <w:rFonts w:asciiTheme="majorHAnsi" w:hAnsiTheme="majorHAnsi" w:cstheme="majorHAnsi"/>
          <w:color w:val="7F7F7F" w:themeColor="text1" w:themeTint="80"/>
          <w:sz w:val="24"/>
          <w:szCs w:val="24"/>
        </w:rPr>
      </w:pPr>
      <w:r w:rsidRPr="00832D80">
        <w:rPr>
          <w:rFonts w:asciiTheme="majorHAnsi" w:hAnsiTheme="majorHAnsi" w:cstheme="majorHAnsi"/>
          <w:color w:val="7F7F7F" w:themeColor="text1" w:themeTint="80"/>
          <w:sz w:val="24"/>
          <w:szCs w:val="24"/>
        </w:rPr>
        <w:t xml:space="preserve">    PUT file://&lt;local_path&gt;/employee.csv @~ AUTO_COMPRESS=</w:t>
      </w:r>
      <w:proofErr w:type="gramStart"/>
      <w:r w:rsidRPr="00832D80">
        <w:rPr>
          <w:rFonts w:asciiTheme="majorHAnsi" w:hAnsiTheme="majorHAnsi" w:cstheme="majorHAnsi"/>
          <w:color w:val="7F7F7F" w:themeColor="text1" w:themeTint="80"/>
          <w:sz w:val="24"/>
          <w:szCs w:val="24"/>
        </w:rPr>
        <w:t>TRUE;</w:t>
      </w:r>
      <w:proofErr w:type="gramEnd"/>
    </w:p>
    <w:p w14:paraId="7E46A07B" w14:textId="77777777" w:rsidR="00CC443A" w:rsidRPr="00832D80" w:rsidRDefault="00000000">
      <w:pPr>
        <w:rPr>
          <w:rFonts w:asciiTheme="majorHAnsi" w:hAnsiTheme="majorHAnsi" w:cstheme="majorHAnsi"/>
          <w:sz w:val="24"/>
          <w:szCs w:val="24"/>
        </w:rPr>
      </w:pPr>
      <w:r w:rsidRPr="00832D80">
        <w:rPr>
          <w:rFonts w:asciiTheme="majorHAnsi" w:hAnsiTheme="majorHAnsi" w:cstheme="majorHAnsi"/>
          <w:sz w:val="24"/>
          <w:szCs w:val="24"/>
        </w:rPr>
        <w:t>3. List files in user stage:</w:t>
      </w:r>
    </w:p>
    <w:p w14:paraId="768790E8" w14:textId="39BC7F39" w:rsidR="00CC443A" w:rsidRPr="00832D80" w:rsidRDefault="00000000">
      <w:pPr>
        <w:rPr>
          <w:rFonts w:asciiTheme="majorHAnsi" w:hAnsiTheme="majorHAnsi" w:cstheme="majorHAnsi"/>
          <w:color w:val="7F7F7F" w:themeColor="text1" w:themeTint="80"/>
          <w:sz w:val="24"/>
          <w:szCs w:val="24"/>
        </w:rPr>
      </w:pPr>
      <w:r w:rsidRPr="00832D80">
        <w:rPr>
          <w:rFonts w:asciiTheme="majorHAnsi" w:hAnsiTheme="majorHAnsi" w:cstheme="majorHAnsi"/>
          <w:color w:val="7F7F7F" w:themeColor="text1" w:themeTint="80"/>
          <w:sz w:val="24"/>
          <w:szCs w:val="24"/>
        </w:rPr>
        <w:t xml:space="preserve">    </w:t>
      </w:r>
      <w:proofErr w:type="gramStart"/>
      <w:r w:rsidRPr="00832D80">
        <w:rPr>
          <w:rFonts w:asciiTheme="majorHAnsi" w:hAnsiTheme="majorHAnsi" w:cstheme="majorHAnsi"/>
          <w:color w:val="7F7F7F" w:themeColor="text1" w:themeTint="80"/>
          <w:sz w:val="24"/>
          <w:szCs w:val="24"/>
        </w:rPr>
        <w:t>LIST @~;</w:t>
      </w:r>
      <w:proofErr w:type="gramEnd"/>
    </w:p>
    <w:p w14:paraId="49CF08CB" w14:textId="77777777" w:rsidR="00CC443A" w:rsidRPr="00832D80" w:rsidRDefault="00000000">
      <w:pPr>
        <w:rPr>
          <w:rFonts w:asciiTheme="majorHAnsi" w:hAnsiTheme="majorHAnsi" w:cstheme="majorHAnsi"/>
          <w:sz w:val="24"/>
          <w:szCs w:val="24"/>
        </w:rPr>
      </w:pPr>
      <w:r w:rsidRPr="00832D80">
        <w:rPr>
          <w:rFonts w:asciiTheme="majorHAnsi" w:hAnsiTheme="majorHAnsi" w:cstheme="majorHAnsi"/>
          <w:sz w:val="24"/>
          <w:szCs w:val="24"/>
        </w:rPr>
        <w:t>4. Copy data from user stage into the table:</w:t>
      </w:r>
    </w:p>
    <w:p w14:paraId="26913EF8" w14:textId="39E8E152" w:rsidR="00CC443A" w:rsidRPr="00832D80" w:rsidRDefault="00000000">
      <w:pPr>
        <w:rPr>
          <w:rFonts w:asciiTheme="majorHAnsi" w:hAnsiTheme="majorHAnsi" w:cstheme="majorHAnsi"/>
          <w:color w:val="7F7F7F" w:themeColor="text1" w:themeTint="80"/>
          <w:sz w:val="24"/>
          <w:szCs w:val="24"/>
        </w:rPr>
      </w:pPr>
      <w:r w:rsidRPr="00832D80">
        <w:rPr>
          <w:rFonts w:asciiTheme="majorHAnsi" w:hAnsiTheme="majorHAnsi" w:cstheme="majorHAnsi"/>
          <w:sz w:val="24"/>
          <w:szCs w:val="24"/>
        </w:rPr>
        <w:t xml:space="preserve">   </w:t>
      </w:r>
      <w:r w:rsidRPr="00832D80">
        <w:rPr>
          <w:rFonts w:asciiTheme="majorHAnsi" w:hAnsiTheme="majorHAnsi" w:cstheme="majorHAnsi"/>
          <w:color w:val="7F7F7F" w:themeColor="text1" w:themeTint="80"/>
          <w:sz w:val="24"/>
          <w:szCs w:val="24"/>
        </w:rPr>
        <w:t xml:space="preserve">COPY INTO </w:t>
      </w:r>
      <w:proofErr w:type="spellStart"/>
      <w:r w:rsidRPr="00832D80">
        <w:rPr>
          <w:rFonts w:asciiTheme="majorHAnsi" w:hAnsiTheme="majorHAnsi" w:cstheme="majorHAnsi"/>
          <w:color w:val="7F7F7F" w:themeColor="text1" w:themeTint="80"/>
          <w:sz w:val="24"/>
          <w:szCs w:val="24"/>
        </w:rPr>
        <w:t>employee_staging</w:t>
      </w:r>
      <w:proofErr w:type="spellEnd"/>
      <w:r w:rsidRPr="00832D80">
        <w:rPr>
          <w:rFonts w:asciiTheme="majorHAnsi" w:hAnsiTheme="majorHAnsi" w:cstheme="majorHAnsi"/>
          <w:color w:val="7F7F7F" w:themeColor="text1" w:themeTint="80"/>
          <w:sz w:val="24"/>
          <w:szCs w:val="24"/>
        </w:rPr>
        <w:t xml:space="preserve"> </w:t>
      </w:r>
      <w:proofErr w:type="gramStart"/>
      <w:r w:rsidRPr="00832D80">
        <w:rPr>
          <w:rFonts w:asciiTheme="majorHAnsi" w:hAnsiTheme="majorHAnsi" w:cstheme="majorHAnsi"/>
          <w:color w:val="7F7F7F" w:themeColor="text1" w:themeTint="80"/>
          <w:sz w:val="24"/>
          <w:szCs w:val="24"/>
        </w:rPr>
        <w:t>FROM @</w:t>
      </w:r>
      <w:proofErr w:type="gramEnd"/>
      <w:r w:rsidRPr="00832D80">
        <w:rPr>
          <w:rFonts w:asciiTheme="majorHAnsi" w:hAnsiTheme="majorHAnsi" w:cstheme="majorHAnsi"/>
          <w:color w:val="7F7F7F" w:themeColor="text1" w:themeTint="80"/>
          <w:sz w:val="24"/>
          <w:szCs w:val="24"/>
        </w:rPr>
        <w:t>~/employee.csv.gz FILE_FORMAT = (TYPE=CSV SKIP_HEADER=1</w:t>
      </w:r>
      <w:proofErr w:type="gramStart"/>
      <w:r w:rsidRPr="00832D80">
        <w:rPr>
          <w:rFonts w:asciiTheme="majorHAnsi" w:hAnsiTheme="majorHAnsi" w:cstheme="majorHAnsi"/>
          <w:color w:val="7F7F7F" w:themeColor="text1" w:themeTint="80"/>
          <w:sz w:val="24"/>
          <w:szCs w:val="24"/>
        </w:rPr>
        <w:t>);</w:t>
      </w:r>
      <w:proofErr w:type="gramEnd"/>
    </w:p>
    <w:p w14:paraId="2D298729" w14:textId="77777777" w:rsidR="00CC443A" w:rsidRPr="00832D80" w:rsidRDefault="00000000">
      <w:pPr>
        <w:rPr>
          <w:rFonts w:asciiTheme="majorHAnsi" w:hAnsiTheme="majorHAnsi" w:cstheme="majorHAnsi"/>
          <w:sz w:val="24"/>
          <w:szCs w:val="24"/>
        </w:rPr>
      </w:pPr>
      <w:r w:rsidRPr="00832D80">
        <w:rPr>
          <w:rFonts w:asciiTheme="majorHAnsi" w:hAnsiTheme="majorHAnsi" w:cstheme="majorHAnsi"/>
          <w:sz w:val="24"/>
          <w:szCs w:val="24"/>
        </w:rPr>
        <w:t>5. Repeat with a table stage:</w:t>
      </w:r>
    </w:p>
    <w:p w14:paraId="2D330C48" w14:textId="51AC44B8" w:rsidR="00CC443A" w:rsidRPr="00832D80" w:rsidRDefault="00000000">
      <w:pPr>
        <w:rPr>
          <w:rFonts w:asciiTheme="majorHAnsi" w:hAnsiTheme="majorHAnsi" w:cstheme="majorHAnsi"/>
          <w:color w:val="7F7F7F" w:themeColor="text1" w:themeTint="80"/>
          <w:sz w:val="24"/>
          <w:szCs w:val="24"/>
        </w:rPr>
      </w:pPr>
      <w:r w:rsidRPr="00832D80">
        <w:rPr>
          <w:rFonts w:asciiTheme="majorHAnsi" w:hAnsiTheme="majorHAnsi" w:cstheme="majorHAnsi"/>
          <w:sz w:val="24"/>
          <w:szCs w:val="24"/>
        </w:rPr>
        <w:t xml:space="preserve">    </w:t>
      </w:r>
      <w:r w:rsidRPr="00832D80">
        <w:rPr>
          <w:rFonts w:asciiTheme="majorHAnsi" w:hAnsiTheme="majorHAnsi" w:cstheme="majorHAnsi"/>
          <w:color w:val="7F7F7F" w:themeColor="text1" w:themeTint="80"/>
          <w:sz w:val="24"/>
          <w:szCs w:val="24"/>
        </w:rPr>
        <w:t>PUT file://&lt;local_path&gt;/employee.csv @%employee_staging AUTO_COMPRESS=</w:t>
      </w:r>
      <w:proofErr w:type="gramStart"/>
      <w:r w:rsidRPr="00832D80">
        <w:rPr>
          <w:rFonts w:asciiTheme="majorHAnsi" w:hAnsiTheme="majorHAnsi" w:cstheme="majorHAnsi"/>
          <w:color w:val="7F7F7F" w:themeColor="text1" w:themeTint="80"/>
          <w:sz w:val="24"/>
          <w:szCs w:val="24"/>
        </w:rPr>
        <w:t>TRUE;</w:t>
      </w:r>
      <w:proofErr w:type="gramEnd"/>
    </w:p>
    <w:p w14:paraId="15B50DC5" w14:textId="5F8ECFB5" w:rsidR="00CC443A" w:rsidRPr="00832D80" w:rsidRDefault="00CC443A" w:rsidP="00832D80">
      <w:pPr>
        <w:rPr>
          <w:rFonts w:asciiTheme="majorHAnsi" w:hAnsiTheme="majorHAnsi" w:cstheme="majorHAnsi"/>
          <w:sz w:val="24"/>
          <w:szCs w:val="24"/>
        </w:rPr>
      </w:pPr>
    </w:p>
    <w:p w14:paraId="5DDDF32A" w14:textId="77777777" w:rsidR="00CC443A" w:rsidRPr="00832D80" w:rsidRDefault="00000000">
      <w:pPr>
        <w:pStyle w:val="Heading2"/>
        <w:rPr>
          <w:rFonts w:cstheme="majorHAnsi"/>
          <w:sz w:val="24"/>
          <w:szCs w:val="24"/>
        </w:rPr>
      </w:pPr>
      <w:r w:rsidRPr="00832D80">
        <w:rPr>
          <w:rFonts w:cstheme="majorHAnsi"/>
          <w:sz w:val="24"/>
          <w:szCs w:val="24"/>
        </w:rPr>
        <w:t>Exercise 3: Internal Named Stage</w:t>
      </w:r>
    </w:p>
    <w:p w14:paraId="26C67FBB" w14:textId="77777777" w:rsidR="00CC443A" w:rsidRPr="00832D80" w:rsidRDefault="00000000">
      <w:pPr>
        <w:rPr>
          <w:rFonts w:asciiTheme="majorHAnsi" w:hAnsiTheme="majorHAnsi" w:cstheme="majorHAnsi"/>
          <w:sz w:val="24"/>
          <w:szCs w:val="24"/>
        </w:rPr>
      </w:pPr>
      <w:r w:rsidRPr="00832D80">
        <w:rPr>
          <w:rFonts w:asciiTheme="majorHAnsi" w:hAnsiTheme="majorHAnsi" w:cstheme="majorHAnsi"/>
          <w:sz w:val="24"/>
          <w:szCs w:val="24"/>
        </w:rPr>
        <w:t>1. Create a named internal stage:</w:t>
      </w:r>
    </w:p>
    <w:p w14:paraId="281EEADF" w14:textId="10D55DE9" w:rsidR="00CC443A" w:rsidRPr="00832D80" w:rsidRDefault="00000000">
      <w:pPr>
        <w:rPr>
          <w:rFonts w:asciiTheme="majorHAnsi" w:hAnsiTheme="majorHAnsi" w:cstheme="majorHAnsi"/>
          <w:color w:val="7F7F7F" w:themeColor="text1" w:themeTint="80"/>
          <w:sz w:val="24"/>
          <w:szCs w:val="24"/>
        </w:rPr>
      </w:pPr>
      <w:r w:rsidRPr="00832D80">
        <w:rPr>
          <w:rFonts w:asciiTheme="majorHAnsi" w:hAnsiTheme="majorHAnsi" w:cstheme="majorHAnsi"/>
          <w:color w:val="7F7F7F" w:themeColor="text1" w:themeTint="80"/>
          <w:sz w:val="24"/>
          <w:szCs w:val="24"/>
        </w:rPr>
        <w:t xml:space="preserve">    CREATE OR REPLACE STAGE my_internal_</w:t>
      </w:r>
      <w:proofErr w:type="gramStart"/>
      <w:r w:rsidRPr="00832D80">
        <w:rPr>
          <w:rFonts w:asciiTheme="majorHAnsi" w:hAnsiTheme="majorHAnsi" w:cstheme="majorHAnsi"/>
          <w:color w:val="7F7F7F" w:themeColor="text1" w:themeTint="80"/>
          <w:sz w:val="24"/>
          <w:szCs w:val="24"/>
        </w:rPr>
        <w:t>stage;</w:t>
      </w:r>
      <w:proofErr w:type="gramEnd"/>
    </w:p>
    <w:p w14:paraId="452540DB" w14:textId="77777777" w:rsidR="00CC443A" w:rsidRPr="00832D80" w:rsidRDefault="00000000">
      <w:pPr>
        <w:rPr>
          <w:rFonts w:asciiTheme="majorHAnsi" w:hAnsiTheme="majorHAnsi" w:cstheme="majorHAnsi"/>
          <w:sz w:val="24"/>
          <w:szCs w:val="24"/>
        </w:rPr>
      </w:pPr>
      <w:r w:rsidRPr="00832D80">
        <w:rPr>
          <w:rFonts w:asciiTheme="majorHAnsi" w:hAnsiTheme="majorHAnsi" w:cstheme="majorHAnsi"/>
          <w:sz w:val="24"/>
          <w:szCs w:val="24"/>
        </w:rPr>
        <w:t>2. Upload file into it:</w:t>
      </w:r>
    </w:p>
    <w:p w14:paraId="4135F537" w14:textId="1E696080" w:rsidR="00CC443A" w:rsidRPr="00832D80" w:rsidRDefault="00000000">
      <w:pPr>
        <w:rPr>
          <w:rFonts w:asciiTheme="majorHAnsi" w:hAnsiTheme="majorHAnsi" w:cstheme="majorHAnsi"/>
          <w:color w:val="7F7F7F" w:themeColor="text1" w:themeTint="80"/>
          <w:sz w:val="24"/>
          <w:szCs w:val="24"/>
        </w:rPr>
      </w:pPr>
      <w:r w:rsidRPr="00832D80">
        <w:rPr>
          <w:rFonts w:asciiTheme="majorHAnsi" w:hAnsiTheme="majorHAnsi" w:cstheme="majorHAnsi"/>
          <w:color w:val="7F7F7F" w:themeColor="text1" w:themeTint="80"/>
          <w:sz w:val="24"/>
          <w:szCs w:val="24"/>
        </w:rPr>
        <w:lastRenderedPageBreak/>
        <w:t xml:space="preserve">    PUT file://&lt;local_path&gt;/employee.csv @my_internal_stage AUTO_COMPRESS=</w:t>
      </w:r>
      <w:proofErr w:type="gramStart"/>
      <w:r w:rsidRPr="00832D80">
        <w:rPr>
          <w:rFonts w:asciiTheme="majorHAnsi" w:hAnsiTheme="majorHAnsi" w:cstheme="majorHAnsi"/>
          <w:color w:val="7F7F7F" w:themeColor="text1" w:themeTint="80"/>
          <w:sz w:val="24"/>
          <w:szCs w:val="24"/>
        </w:rPr>
        <w:t>TRUE;</w:t>
      </w:r>
      <w:proofErr w:type="gramEnd"/>
    </w:p>
    <w:p w14:paraId="4E0D08C9" w14:textId="77777777" w:rsidR="00CC443A" w:rsidRPr="00832D80" w:rsidRDefault="00000000">
      <w:pPr>
        <w:rPr>
          <w:rFonts w:asciiTheme="majorHAnsi" w:hAnsiTheme="majorHAnsi" w:cstheme="majorHAnsi"/>
          <w:sz w:val="24"/>
          <w:szCs w:val="24"/>
        </w:rPr>
      </w:pPr>
      <w:r w:rsidRPr="00832D80">
        <w:rPr>
          <w:rFonts w:asciiTheme="majorHAnsi" w:hAnsiTheme="majorHAnsi" w:cstheme="majorHAnsi"/>
          <w:sz w:val="24"/>
          <w:szCs w:val="24"/>
        </w:rPr>
        <w:t>3. Query the stage:</w:t>
      </w:r>
    </w:p>
    <w:p w14:paraId="6516DDA2" w14:textId="67EF8CA2" w:rsidR="00CC443A" w:rsidRPr="00832D80" w:rsidRDefault="00000000">
      <w:pPr>
        <w:rPr>
          <w:rFonts w:asciiTheme="majorHAnsi" w:hAnsiTheme="majorHAnsi" w:cstheme="majorHAnsi"/>
          <w:color w:val="7F7F7F" w:themeColor="text1" w:themeTint="80"/>
          <w:sz w:val="24"/>
          <w:szCs w:val="24"/>
        </w:rPr>
      </w:pPr>
      <w:r w:rsidRPr="00832D80">
        <w:rPr>
          <w:rFonts w:asciiTheme="majorHAnsi" w:hAnsiTheme="majorHAnsi" w:cstheme="majorHAnsi"/>
          <w:color w:val="7F7F7F" w:themeColor="text1" w:themeTint="80"/>
          <w:sz w:val="24"/>
          <w:szCs w:val="24"/>
        </w:rPr>
        <w:t xml:space="preserve">    </w:t>
      </w:r>
      <w:proofErr w:type="gramStart"/>
      <w:r w:rsidRPr="00832D80">
        <w:rPr>
          <w:rFonts w:asciiTheme="majorHAnsi" w:hAnsiTheme="majorHAnsi" w:cstheme="majorHAnsi"/>
          <w:color w:val="7F7F7F" w:themeColor="text1" w:themeTint="80"/>
          <w:sz w:val="24"/>
          <w:szCs w:val="24"/>
        </w:rPr>
        <w:t>LIST @</w:t>
      </w:r>
      <w:proofErr w:type="gramEnd"/>
      <w:r w:rsidRPr="00832D80">
        <w:rPr>
          <w:rFonts w:asciiTheme="majorHAnsi" w:hAnsiTheme="majorHAnsi" w:cstheme="majorHAnsi"/>
          <w:color w:val="7F7F7F" w:themeColor="text1" w:themeTint="80"/>
          <w:sz w:val="24"/>
          <w:szCs w:val="24"/>
        </w:rPr>
        <w:t>my_internal_</w:t>
      </w:r>
      <w:proofErr w:type="gramStart"/>
      <w:r w:rsidRPr="00832D80">
        <w:rPr>
          <w:rFonts w:asciiTheme="majorHAnsi" w:hAnsiTheme="majorHAnsi" w:cstheme="majorHAnsi"/>
          <w:color w:val="7F7F7F" w:themeColor="text1" w:themeTint="80"/>
          <w:sz w:val="24"/>
          <w:szCs w:val="24"/>
        </w:rPr>
        <w:t>stage;</w:t>
      </w:r>
      <w:proofErr w:type="gramEnd"/>
    </w:p>
    <w:p w14:paraId="231DBC50" w14:textId="77777777" w:rsidR="00CC443A" w:rsidRPr="00832D80" w:rsidRDefault="00000000">
      <w:pPr>
        <w:pStyle w:val="Heading2"/>
        <w:rPr>
          <w:rFonts w:cstheme="majorHAnsi"/>
          <w:sz w:val="24"/>
          <w:szCs w:val="24"/>
        </w:rPr>
      </w:pPr>
      <w:r w:rsidRPr="00832D80">
        <w:rPr>
          <w:rFonts w:cstheme="majorHAnsi"/>
          <w:sz w:val="24"/>
          <w:szCs w:val="24"/>
        </w:rPr>
        <w:t>Exercise 4: External Stage with AWS S3</w:t>
      </w:r>
    </w:p>
    <w:p w14:paraId="46CE072E" w14:textId="77777777" w:rsidR="00CC443A" w:rsidRPr="00832D80" w:rsidRDefault="00000000">
      <w:pPr>
        <w:rPr>
          <w:rFonts w:asciiTheme="majorHAnsi" w:hAnsiTheme="majorHAnsi" w:cstheme="majorHAnsi"/>
          <w:sz w:val="24"/>
          <w:szCs w:val="24"/>
        </w:rPr>
      </w:pPr>
      <w:r w:rsidRPr="00832D80">
        <w:rPr>
          <w:rFonts w:asciiTheme="majorHAnsi" w:hAnsiTheme="majorHAnsi" w:cstheme="majorHAnsi"/>
          <w:sz w:val="24"/>
          <w:szCs w:val="24"/>
        </w:rPr>
        <w:t>1. Create an external stage:</w:t>
      </w:r>
    </w:p>
    <w:p w14:paraId="68F63970" w14:textId="7A813B89" w:rsidR="00CC443A" w:rsidRPr="00832D80" w:rsidRDefault="00000000">
      <w:pPr>
        <w:rPr>
          <w:rFonts w:asciiTheme="majorHAnsi" w:hAnsiTheme="majorHAnsi" w:cstheme="majorHAnsi"/>
          <w:color w:val="7F7F7F" w:themeColor="text1" w:themeTint="80"/>
          <w:sz w:val="24"/>
          <w:szCs w:val="24"/>
        </w:rPr>
      </w:pPr>
      <w:r w:rsidRPr="00832D80">
        <w:rPr>
          <w:rFonts w:asciiTheme="majorHAnsi" w:hAnsiTheme="majorHAnsi" w:cstheme="majorHAnsi"/>
          <w:sz w:val="24"/>
          <w:szCs w:val="24"/>
        </w:rPr>
        <w:t xml:space="preserve">    </w:t>
      </w:r>
      <w:r w:rsidRPr="00832D80">
        <w:rPr>
          <w:rFonts w:asciiTheme="majorHAnsi" w:hAnsiTheme="majorHAnsi" w:cstheme="majorHAnsi"/>
          <w:color w:val="7F7F7F" w:themeColor="text1" w:themeTint="80"/>
          <w:sz w:val="24"/>
          <w:szCs w:val="24"/>
        </w:rPr>
        <w:t>CREATE OR REPLACE STAGE my_s3_stage URL='s3://mybucket/employees/' CREDENTIALS</w:t>
      </w:r>
      <w:proofErr w:type="gramStart"/>
      <w:r w:rsidRPr="00832D80">
        <w:rPr>
          <w:rFonts w:asciiTheme="majorHAnsi" w:hAnsiTheme="majorHAnsi" w:cstheme="majorHAnsi"/>
          <w:color w:val="7F7F7F" w:themeColor="text1" w:themeTint="80"/>
          <w:sz w:val="24"/>
          <w:szCs w:val="24"/>
        </w:rPr>
        <w:t>=(</w:t>
      </w:r>
      <w:proofErr w:type="gramEnd"/>
      <w:r w:rsidRPr="00832D80">
        <w:rPr>
          <w:rFonts w:asciiTheme="majorHAnsi" w:hAnsiTheme="majorHAnsi" w:cstheme="majorHAnsi"/>
          <w:color w:val="7F7F7F" w:themeColor="text1" w:themeTint="80"/>
          <w:sz w:val="24"/>
          <w:szCs w:val="24"/>
        </w:rPr>
        <w:t>AWS_KEY_ID='xxx' AWS_SECRET_KEY='yyy') FILE_FORMAT</w:t>
      </w:r>
      <w:proofErr w:type="gramStart"/>
      <w:r w:rsidRPr="00832D80">
        <w:rPr>
          <w:rFonts w:asciiTheme="majorHAnsi" w:hAnsiTheme="majorHAnsi" w:cstheme="majorHAnsi"/>
          <w:color w:val="7F7F7F" w:themeColor="text1" w:themeTint="80"/>
          <w:sz w:val="24"/>
          <w:szCs w:val="24"/>
        </w:rPr>
        <w:t>=(</w:t>
      </w:r>
      <w:proofErr w:type="gramEnd"/>
      <w:r w:rsidRPr="00832D80">
        <w:rPr>
          <w:rFonts w:asciiTheme="majorHAnsi" w:hAnsiTheme="majorHAnsi" w:cstheme="majorHAnsi"/>
          <w:color w:val="7F7F7F" w:themeColor="text1" w:themeTint="80"/>
          <w:sz w:val="24"/>
          <w:szCs w:val="24"/>
        </w:rPr>
        <w:t>TYPE=CSV SKIP_HEADER=1</w:t>
      </w:r>
      <w:proofErr w:type="gramStart"/>
      <w:r w:rsidRPr="00832D80">
        <w:rPr>
          <w:rFonts w:asciiTheme="majorHAnsi" w:hAnsiTheme="majorHAnsi" w:cstheme="majorHAnsi"/>
          <w:color w:val="7F7F7F" w:themeColor="text1" w:themeTint="80"/>
          <w:sz w:val="24"/>
          <w:szCs w:val="24"/>
        </w:rPr>
        <w:t>);</w:t>
      </w:r>
      <w:proofErr w:type="gramEnd"/>
    </w:p>
    <w:p w14:paraId="24AB0AD3" w14:textId="77777777" w:rsidR="00832D80" w:rsidRDefault="00832D80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2</w:t>
      </w:r>
      <w:r w:rsidR="00000000" w:rsidRPr="00832D80">
        <w:rPr>
          <w:rFonts w:asciiTheme="majorHAnsi" w:hAnsiTheme="majorHAnsi" w:cstheme="majorHAnsi"/>
          <w:sz w:val="24"/>
          <w:szCs w:val="24"/>
        </w:rPr>
        <w:t>. Copy data from S3 into Snowflake table:</w:t>
      </w:r>
    </w:p>
    <w:p w14:paraId="17917717" w14:textId="2FF4BE96" w:rsidR="00CC443A" w:rsidRPr="00832D80" w:rsidRDefault="00000000">
      <w:pPr>
        <w:rPr>
          <w:rFonts w:asciiTheme="majorHAnsi" w:hAnsiTheme="majorHAnsi" w:cstheme="majorHAnsi"/>
          <w:sz w:val="24"/>
          <w:szCs w:val="24"/>
        </w:rPr>
      </w:pPr>
      <w:r w:rsidRPr="00832D80">
        <w:rPr>
          <w:rFonts w:asciiTheme="majorHAnsi" w:hAnsiTheme="majorHAnsi" w:cstheme="majorHAnsi"/>
          <w:sz w:val="24"/>
          <w:szCs w:val="24"/>
        </w:rPr>
        <w:t xml:space="preserve">  </w:t>
      </w:r>
      <w:r w:rsidRPr="00832D80">
        <w:rPr>
          <w:rFonts w:asciiTheme="majorHAnsi" w:hAnsiTheme="majorHAnsi" w:cstheme="majorHAnsi"/>
          <w:color w:val="7F7F7F" w:themeColor="text1" w:themeTint="80"/>
          <w:sz w:val="24"/>
          <w:szCs w:val="24"/>
        </w:rPr>
        <w:t xml:space="preserve">COPY INTO employee_staging </w:t>
      </w:r>
      <w:proofErr w:type="gramStart"/>
      <w:r w:rsidRPr="00832D80">
        <w:rPr>
          <w:rFonts w:asciiTheme="majorHAnsi" w:hAnsiTheme="majorHAnsi" w:cstheme="majorHAnsi"/>
          <w:color w:val="7F7F7F" w:themeColor="text1" w:themeTint="80"/>
          <w:sz w:val="24"/>
          <w:szCs w:val="24"/>
        </w:rPr>
        <w:t>FROM @</w:t>
      </w:r>
      <w:proofErr w:type="gramEnd"/>
      <w:r w:rsidRPr="00832D80">
        <w:rPr>
          <w:rFonts w:asciiTheme="majorHAnsi" w:hAnsiTheme="majorHAnsi" w:cstheme="majorHAnsi"/>
          <w:color w:val="7F7F7F" w:themeColor="text1" w:themeTint="80"/>
          <w:sz w:val="24"/>
          <w:szCs w:val="24"/>
        </w:rPr>
        <w:t>my_s3_</w:t>
      </w:r>
      <w:proofErr w:type="gramStart"/>
      <w:r w:rsidRPr="00832D80">
        <w:rPr>
          <w:rFonts w:asciiTheme="majorHAnsi" w:hAnsiTheme="majorHAnsi" w:cstheme="majorHAnsi"/>
          <w:color w:val="7F7F7F" w:themeColor="text1" w:themeTint="80"/>
          <w:sz w:val="24"/>
          <w:szCs w:val="24"/>
        </w:rPr>
        <w:t>stage;</w:t>
      </w:r>
      <w:proofErr w:type="gramEnd"/>
    </w:p>
    <w:p w14:paraId="0809357B" w14:textId="77777777" w:rsidR="00CC443A" w:rsidRPr="00832D80" w:rsidRDefault="00000000">
      <w:pPr>
        <w:pStyle w:val="Heading2"/>
        <w:rPr>
          <w:rFonts w:cstheme="majorHAnsi"/>
          <w:sz w:val="24"/>
          <w:szCs w:val="24"/>
        </w:rPr>
      </w:pPr>
      <w:r w:rsidRPr="00832D80">
        <w:rPr>
          <w:rFonts w:cstheme="majorHAnsi"/>
          <w:sz w:val="24"/>
          <w:szCs w:val="24"/>
        </w:rPr>
        <w:t>Exercise 5: File Format Options &amp; Compression</w:t>
      </w:r>
    </w:p>
    <w:p w14:paraId="645567A7" w14:textId="77777777" w:rsidR="00CC443A" w:rsidRPr="00832D80" w:rsidRDefault="00000000">
      <w:pPr>
        <w:rPr>
          <w:rFonts w:asciiTheme="majorHAnsi" w:hAnsiTheme="majorHAnsi" w:cstheme="majorHAnsi"/>
          <w:sz w:val="24"/>
          <w:szCs w:val="24"/>
        </w:rPr>
      </w:pPr>
      <w:r w:rsidRPr="00832D80">
        <w:rPr>
          <w:rFonts w:asciiTheme="majorHAnsi" w:hAnsiTheme="majorHAnsi" w:cstheme="majorHAnsi"/>
          <w:sz w:val="24"/>
          <w:szCs w:val="24"/>
        </w:rPr>
        <w:t>1. Create multiple file formats:</w:t>
      </w:r>
    </w:p>
    <w:p w14:paraId="3B7665CF" w14:textId="09D56A82" w:rsidR="00CC443A" w:rsidRPr="00832D80" w:rsidRDefault="00000000">
      <w:pPr>
        <w:rPr>
          <w:rFonts w:asciiTheme="majorHAnsi" w:hAnsiTheme="majorHAnsi" w:cstheme="majorHAnsi"/>
          <w:color w:val="7F7F7F" w:themeColor="text1" w:themeTint="80"/>
          <w:sz w:val="24"/>
          <w:szCs w:val="24"/>
        </w:rPr>
      </w:pPr>
      <w:r w:rsidRPr="00832D80">
        <w:rPr>
          <w:rFonts w:asciiTheme="majorHAnsi" w:hAnsiTheme="majorHAnsi" w:cstheme="majorHAnsi"/>
          <w:sz w:val="24"/>
          <w:szCs w:val="24"/>
        </w:rPr>
        <w:t xml:space="preserve">    </w:t>
      </w:r>
      <w:r w:rsidRPr="00832D80">
        <w:rPr>
          <w:rFonts w:asciiTheme="majorHAnsi" w:hAnsiTheme="majorHAnsi" w:cstheme="majorHAnsi"/>
          <w:color w:val="7F7F7F" w:themeColor="text1" w:themeTint="80"/>
          <w:sz w:val="24"/>
          <w:szCs w:val="24"/>
        </w:rPr>
        <w:t>CREATE OR REPLACE FILE FORMAT csv_format TYPE=CSV SKIP_HEADER=</w:t>
      </w:r>
      <w:proofErr w:type="gramStart"/>
      <w:r w:rsidRPr="00832D80">
        <w:rPr>
          <w:rFonts w:asciiTheme="majorHAnsi" w:hAnsiTheme="majorHAnsi" w:cstheme="majorHAnsi"/>
          <w:color w:val="7F7F7F" w:themeColor="text1" w:themeTint="80"/>
          <w:sz w:val="24"/>
          <w:szCs w:val="24"/>
        </w:rPr>
        <w:t>1;</w:t>
      </w:r>
      <w:proofErr w:type="gramEnd"/>
    </w:p>
    <w:p w14:paraId="482C7E81" w14:textId="5616A8A5" w:rsidR="00CC443A" w:rsidRPr="00832D80" w:rsidRDefault="00000000">
      <w:pPr>
        <w:rPr>
          <w:rFonts w:asciiTheme="majorHAnsi" w:hAnsiTheme="majorHAnsi" w:cstheme="majorHAnsi"/>
          <w:color w:val="7F7F7F" w:themeColor="text1" w:themeTint="80"/>
          <w:sz w:val="24"/>
          <w:szCs w:val="24"/>
        </w:rPr>
      </w:pPr>
      <w:r w:rsidRPr="00832D80">
        <w:rPr>
          <w:rFonts w:asciiTheme="majorHAnsi" w:hAnsiTheme="majorHAnsi" w:cstheme="majorHAnsi"/>
          <w:color w:val="7F7F7F" w:themeColor="text1" w:themeTint="80"/>
          <w:sz w:val="24"/>
          <w:szCs w:val="24"/>
        </w:rPr>
        <w:t xml:space="preserve">   CREATE OR REPLACE FILE FORMAT json_format TYPE=</w:t>
      </w:r>
      <w:proofErr w:type="gramStart"/>
      <w:r w:rsidRPr="00832D80">
        <w:rPr>
          <w:rFonts w:asciiTheme="majorHAnsi" w:hAnsiTheme="majorHAnsi" w:cstheme="majorHAnsi"/>
          <w:color w:val="7F7F7F" w:themeColor="text1" w:themeTint="80"/>
          <w:sz w:val="24"/>
          <w:szCs w:val="24"/>
        </w:rPr>
        <w:t>JSON;</w:t>
      </w:r>
      <w:proofErr w:type="gramEnd"/>
    </w:p>
    <w:p w14:paraId="3C108C6C" w14:textId="387496CD" w:rsidR="00CC443A" w:rsidRPr="00832D80" w:rsidRDefault="00832D80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2</w:t>
      </w:r>
      <w:r w:rsidR="00000000" w:rsidRPr="00832D80">
        <w:rPr>
          <w:rFonts w:asciiTheme="majorHAnsi" w:hAnsiTheme="majorHAnsi" w:cstheme="majorHAnsi"/>
          <w:sz w:val="24"/>
          <w:szCs w:val="24"/>
        </w:rPr>
        <w:t>. Upload file with and without compression:</w:t>
      </w:r>
    </w:p>
    <w:p w14:paraId="61E7F063" w14:textId="6CFDB50D" w:rsidR="00CC443A" w:rsidRPr="00832D80" w:rsidRDefault="00000000">
      <w:pPr>
        <w:rPr>
          <w:rFonts w:asciiTheme="majorHAnsi" w:hAnsiTheme="majorHAnsi" w:cstheme="majorHAnsi"/>
          <w:color w:val="7F7F7F" w:themeColor="text1" w:themeTint="80"/>
          <w:sz w:val="24"/>
          <w:szCs w:val="24"/>
        </w:rPr>
      </w:pPr>
      <w:r w:rsidRPr="00832D80">
        <w:rPr>
          <w:rFonts w:asciiTheme="majorHAnsi" w:hAnsiTheme="majorHAnsi" w:cstheme="majorHAnsi"/>
          <w:sz w:val="24"/>
          <w:szCs w:val="24"/>
        </w:rPr>
        <w:t xml:space="preserve">  </w:t>
      </w:r>
      <w:r w:rsidRPr="00832D80">
        <w:rPr>
          <w:rFonts w:asciiTheme="majorHAnsi" w:hAnsiTheme="majorHAnsi" w:cstheme="majorHAnsi"/>
          <w:color w:val="7F7F7F" w:themeColor="text1" w:themeTint="80"/>
          <w:sz w:val="24"/>
          <w:szCs w:val="24"/>
        </w:rPr>
        <w:t xml:space="preserve">  PUT file://&lt;local_path&gt;/employee.csv @my_internal_stage AUTO_COMPRESS=</w:t>
      </w:r>
      <w:proofErr w:type="gramStart"/>
      <w:r w:rsidRPr="00832D80">
        <w:rPr>
          <w:rFonts w:asciiTheme="majorHAnsi" w:hAnsiTheme="majorHAnsi" w:cstheme="majorHAnsi"/>
          <w:color w:val="7F7F7F" w:themeColor="text1" w:themeTint="80"/>
          <w:sz w:val="24"/>
          <w:szCs w:val="24"/>
        </w:rPr>
        <w:t>FALSE;</w:t>
      </w:r>
      <w:proofErr w:type="gramEnd"/>
    </w:p>
    <w:p w14:paraId="19FDE80C" w14:textId="54829B9A" w:rsidR="00CC443A" w:rsidRPr="00832D80" w:rsidRDefault="00000000">
      <w:pPr>
        <w:rPr>
          <w:rFonts w:asciiTheme="majorHAnsi" w:hAnsiTheme="majorHAnsi" w:cstheme="majorHAnsi"/>
          <w:color w:val="7F7F7F" w:themeColor="text1" w:themeTint="80"/>
          <w:sz w:val="24"/>
          <w:szCs w:val="24"/>
        </w:rPr>
      </w:pPr>
      <w:r w:rsidRPr="00832D80">
        <w:rPr>
          <w:rFonts w:asciiTheme="majorHAnsi" w:hAnsiTheme="majorHAnsi" w:cstheme="majorHAnsi"/>
          <w:color w:val="7F7F7F" w:themeColor="text1" w:themeTint="80"/>
          <w:sz w:val="24"/>
          <w:szCs w:val="24"/>
        </w:rPr>
        <w:t xml:space="preserve">   PUT file://&lt;local_path&gt;/employee.csv @my_internal_stage AUTO_COMPRESS=</w:t>
      </w:r>
      <w:proofErr w:type="gramStart"/>
      <w:r w:rsidRPr="00832D80">
        <w:rPr>
          <w:rFonts w:asciiTheme="majorHAnsi" w:hAnsiTheme="majorHAnsi" w:cstheme="majorHAnsi"/>
          <w:color w:val="7F7F7F" w:themeColor="text1" w:themeTint="80"/>
          <w:sz w:val="24"/>
          <w:szCs w:val="24"/>
        </w:rPr>
        <w:t>TRUE;</w:t>
      </w:r>
      <w:proofErr w:type="gramEnd"/>
    </w:p>
    <w:p w14:paraId="3CBBE548" w14:textId="6031D4C7" w:rsidR="00CC443A" w:rsidRPr="00832D80" w:rsidRDefault="00000000">
      <w:pPr>
        <w:rPr>
          <w:rFonts w:asciiTheme="majorHAnsi" w:hAnsiTheme="majorHAnsi" w:cstheme="majorHAnsi"/>
          <w:sz w:val="24"/>
          <w:szCs w:val="24"/>
        </w:rPr>
      </w:pPr>
      <w:r w:rsidRPr="00832D80">
        <w:rPr>
          <w:rFonts w:asciiTheme="majorHAnsi" w:hAnsiTheme="majorHAnsi" w:cstheme="majorHAnsi"/>
          <w:sz w:val="24"/>
          <w:szCs w:val="24"/>
        </w:rPr>
        <w:t xml:space="preserve">    </w:t>
      </w:r>
      <w:proofErr w:type="gramStart"/>
      <w:r w:rsidRPr="00832D80">
        <w:rPr>
          <w:rFonts w:asciiTheme="majorHAnsi" w:hAnsiTheme="majorHAnsi" w:cstheme="majorHAnsi"/>
          <w:color w:val="7F7F7F" w:themeColor="text1" w:themeTint="80"/>
          <w:sz w:val="24"/>
          <w:szCs w:val="24"/>
        </w:rPr>
        <w:t>LIST @</w:t>
      </w:r>
      <w:proofErr w:type="gramEnd"/>
      <w:r w:rsidRPr="00832D80">
        <w:rPr>
          <w:rFonts w:asciiTheme="majorHAnsi" w:hAnsiTheme="majorHAnsi" w:cstheme="majorHAnsi"/>
          <w:color w:val="7F7F7F" w:themeColor="text1" w:themeTint="80"/>
          <w:sz w:val="24"/>
          <w:szCs w:val="24"/>
        </w:rPr>
        <w:t>my_internal_</w:t>
      </w:r>
      <w:proofErr w:type="gramStart"/>
      <w:r w:rsidRPr="00832D80">
        <w:rPr>
          <w:rFonts w:asciiTheme="majorHAnsi" w:hAnsiTheme="majorHAnsi" w:cstheme="majorHAnsi"/>
          <w:color w:val="7F7F7F" w:themeColor="text1" w:themeTint="80"/>
          <w:sz w:val="24"/>
          <w:szCs w:val="24"/>
        </w:rPr>
        <w:t>stage;</w:t>
      </w:r>
      <w:proofErr w:type="gramEnd"/>
    </w:p>
    <w:p w14:paraId="389000EE" w14:textId="77777777" w:rsidR="00CC443A" w:rsidRPr="00832D80" w:rsidRDefault="00000000">
      <w:pPr>
        <w:pStyle w:val="Heading2"/>
        <w:rPr>
          <w:rFonts w:cstheme="majorHAnsi"/>
          <w:sz w:val="24"/>
          <w:szCs w:val="24"/>
        </w:rPr>
      </w:pPr>
      <w:r w:rsidRPr="00832D80">
        <w:rPr>
          <w:rFonts w:cstheme="majorHAnsi"/>
          <w:sz w:val="24"/>
          <w:szCs w:val="24"/>
        </w:rPr>
        <w:t>Exercise 6: Secure File Transfer (PUT &amp; GET)</w:t>
      </w:r>
    </w:p>
    <w:p w14:paraId="07807279" w14:textId="77777777" w:rsidR="00CC443A" w:rsidRPr="00832D80" w:rsidRDefault="00000000">
      <w:pPr>
        <w:rPr>
          <w:rFonts w:asciiTheme="majorHAnsi" w:hAnsiTheme="majorHAnsi" w:cstheme="majorHAnsi"/>
          <w:sz w:val="24"/>
          <w:szCs w:val="24"/>
        </w:rPr>
      </w:pPr>
      <w:r w:rsidRPr="00832D80">
        <w:rPr>
          <w:rFonts w:asciiTheme="majorHAnsi" w:hAnsiTheme="majorHAnsi" w:cstheme="majorHAnsi"/>
          <w:sz w:val="24"/>
          <w:szCs w:val="24"/>
        </w:rPr>
        <w:t>1. Upload (PUT) local file into stage:</w:t>
      </w:r>
    </w:p>
    <w:p w14:paraId="65B42E6C" w14:textId="0303A177" w:rsidR="00CC443A" w:rsidRPr="00832D80" w:rsidRDefault="00000000">
      <w:pPr>
        <w:rPr>
          <w:rFonts w:asciiTheme="majorHAnsi" w:hAnsiTheme="majorHAnsi" w:cstheme="majorHAnsi"/>
          <w:color w:val="7F7F7F" w:themeColor="text1" w:themeTint="80"/>
          <w:sz w:val="24"/>
          <w:szCs w:val="24"/>
        </w:rPr>
      </w:pPr>
      <w:r w:rsidRPr="00832D80">
        <w:rPr>
          <w:rFonts w:asciiTheme="majorHAnsi" w:hAnsiTheme="majorHAnsi" w:cstheme="majorHAnsi"/>
          <w:color w:val="7F7F7F" w:themeColor="text1" w:themeTint="80"/>
          <w:sz w:val="24"/>
          <w:szCs w:val="24"/>
        </w:rPr>
        <w:t xml:space="preserve">   PUT file://&lt;local_path&gt;/employee.csv @my_internal_stage AUTO_COMPRESS=</w:t>
      </w:r>
      <w:proofErr w:type="gramStart"/>
      <w:r w:rsidRPr="00832D80">
        <w:rPr>
          <w:rFonts w:asciiTheme="majorHAnsi" w:hAnsiTheme="majorHAnsi" w:cstheme="majorHAnsi"/>
          <w:color w:val="7F7F7F" w:themeColor="text1" w:themeTint="80"/>
          <w:sz w:val="24"/>
          <w:szCs w:val="24"/>
        </w:rPr>
        <w:t>TRUE;</w:t>
      </w:r>
      <w:proofErr w:type="gramEnd"/>
    </w:p>
    <w:p w14:paraId="4C65D45A" w14:textId="77777777" w:rsidR="00CC443A" w:rsidRPr="00832D80" w:rsidRDefault="00000000">
      <w:pPr>
        <w:rPr>
          <w:rFonts w:asciiTheme="majorHAnsi" w:hAnsiTheme="majorHAnsi" w:cstheme="majorHAnsi"/>
          <w:sz w:val="24"/>
          <w:szCs w:val="24"/>
        </w:rPr>
      </w:pPr>
      <w:r w:rsidRPr="00832D80">
        <w:rPr>
          <w:rFonts w:asciiTheme="majorHAnsi" w:hAnsiTheme="majorHAnsi" w:cstheme="majorHAnsi"/>
          <w:sz w:val="24"/>
          <w:szCs w:val="24"/>
        </w:rPr>
        <w:t>2. Download (GET) file from stage back to local system:</w:t>
      </w:r>
    </w:p>
    <w:p w14:paraId="799068D8" w14:textId="4A29E692" w:rsidR="00CC443A" w:rsidRPr="00832D80" w:rsidRDefault="00000000">
      <w:pPr>
        <w:rPr>
          <w:rFonts w:asciiTheme="majorHAnsi" w:hAnsiTheme="majorHAnsi" w:cstheme="majorHAnsi"/>
          <w:color w:val="7F7F7F" w:themeColor="text1" w:themeTint="80"/>
          <w:sz w:val="24"/>
          <w:szCs w:val="24"/>
        </w:rPr>
      </w:pPr>
      <w:r w:rsidRPr="00832D80">
        <w:rPr>
          <w:rFonts w:asciiTheme="majorHAnsi" w:hAnsiTheme="majorHAnsi" w:cstheme="majorHAnsi"/>
          <w:color w:val="7F7F7F" w:themeColor="text1" w:themeTint="80"/>
          <w:sz w:val="24"/>
          <w:szCs w:val="24"/>
        </w:rPr>
        <w:t xml:space="preserve">    </w:t>
      </w:r>
      <w:proofErr w:type="gramStart"/>
      <w:r w:rsidRPr="00832D80">
        <w:rPr>
          <w:rFonts w:asciiTheme="majorHAnsi" w:hAnsiTheme="majorHAnsi" w:cstheme="majorHAnsi"/>
          <w:color w:val="7F7F7F" w:themeColor="text1" w:themeTint="80"/>
          <w:sz w:val="24"/>
          <w:szCs w:val="24"/>
        </w:rPr>
        <w:t>GET @</w:t>
      </w:r>
      <w:proofErr w:type="gramEnd"/>
      <w:r w:rsidRPr="00832D80">
        <w:rPr>
          <w:rFonts w:asciiTheme="majorHAnsi" w:hAnsiTheme="majorHAnsi" w:cstheme="majorHAnsi"/>
          <w:color w:val="7F7F7F" w:themeColor="text1" w:themeTint="80"/>
          <w:sz w:val="24"/>
          <w:szCs w:val="24"/>
        </w:rPr>
        <w:t>my_internal_stage file://&lt;local_download_path&gt;</w:t>
      </w:r>
      <w:proofErr w:type="gramStart"/>
      <w:r w:rsidRPr="00832D80">
        <w:rPr>
          <w:rFonts w:asciiTheme="majorHAnsi" w:hAnsiTheme="majorHAnsi" w:cstheme="majorHAnsi"/>
          <w:color w:val="7F7F7F" w:themeColor="text1" w:themeTint="80"/>
          <w:sz w:val="24"/>
          <w:szCs w:val="24"/>
        </w:rPr>
        <w:t>/;</w:t>
      </w:r>
      <w:proofErr w:type="gramEnd"/>
    </w:p>
    <w:p w14:paraId="44329D3F" w14:textId="447F4847" w:rsidR="00CC443A" w:rsidRPr="00832D80" w:rsidRDefault="00CC443A">
      <w:pPr>
        <w:rPr>
          <w:rFonts w:asciiTheme="majorHAnsi" w:hAnsiTheme="majorHAnsi" w:cstheme="majorHAnsi"/>
          <w:sz w:val="24"/>
          <w:szCs w:val="24"/>
        </w:rPr>
      </w:pPr>
    </w:p>
    <w:sectPr w:rsidR="00CC443A" w:rsidRPr="00832D8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79676271">
    <w:abstractNumId w:val="8"/>
  </w:num>
  <w:num w:numId="2" w16cid:durableId="152263198">
    <w:abstractNumId w:val="6"/>
  </w:num>
  <w:num w:numId="3" w16cid:durableId="1927375968">
    <w:abstractNumId w:val="5"/>
  </w:num>
  <w:num w:numId="4" w16cid:durableId="163908066">
    <w:abstractNumId w:val="4"/>
  </w:num>
  <w:num w:numId="5" w16cid:durableId="1509177292">
    <w:abstractNumId w:val="7"/>
  </w:num>
  <w:num w:numId="6" w16cid:durableId="1110977435">
    <w:abstractNumId w:val="3"/>
  </w:num>
  <w:num w:numId="7" w16cid:durableId="1210534370">
    <w:abstractNumId w:val="2"/>
  </w:num>
  <w:num w:numId="8" w16cid:durableId="1592735357">
    <w:abstractNumId w:val="1"/>
  </w:num>
  <w:num w:numId="9" w16cid:durableId="4368687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66536"/>
    <w:rsid w:val="00832D80"/>
    <w:rsid w:val="00A95B5C"/>
    <w:rsid w:val="00AA1D8D"/>
    <w:rsid w:val="00B47730"/>
    <w:rsid w:val="00CB0664"/>
    <w:rsid w:val="00CC443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DACF4AB"/>
  <w14:defaultImageDpi w14:val="300"/>
  <w15:docId w15:val="{77AB4D67-0B1D-4073-88A3-B3988E6E7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309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2068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Gurleen Kaur</cp:lastModifiedBy>
  <cp:revision>2</cp:revision>
  <dcterms:created xsi:type="dcterms:W3CDTF">2025-08-19T23:42:00Z</dcterms:created>
  <dcterms:modified xsi:type="dcterms:W3CDTF">2025-08-19T23:42:00Z</dcterms:modified>
  <cp:category/>
</cp:coreProperties>
</file>